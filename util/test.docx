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1D" w:rsidRDefault="0016521D" w:rsidP="00194CFF">
      <w:pPr>
        <w:pStyle w:val="a"/>
        <w:numPr>
          <w:ilvl w:val="0"/>
          <w:numId w:val="0"/>
        </w:numPr>
      </w:pPr>
      <w:bookmarkStart w:id="0" w:name="_GoBack"/>
      <w:bookmarkEnd w:id="0"/>
    </w:p>
    <w:p>
      <w:pPr>
        <w:pStyle w:val="a0"/>
      </w:pPr>
      <w:r>
        <w:t>微博内容</w:t>
      </w:r>
    </w:p>
    <w:p>
      <w:r>
        <w:t>1第一条评论</w:t>
      </w:r>
    </w:p>
    <w:p>
      <w:r>
        <w:t>2第二条评论</w:t>
      </w:r>
    </w:p>
    <w:p>
      <w:r>
        <w:t>3第三条评论</w:t>
      </w:r>
    </w:p>
    <w:p>
      <w:pPr>
        <w:pStyle w:val="a0"/>
      </w:pPr>
      <w:r>
        <w:t>微博内容</w:t>
      </w:r>
    </w:p>
    <w:p>
      <w:r>
        <w:t>1第一条评论</w:t>
      </w:r>
    </w:p>
    <w:p>
      <w:r>
        <w:t>2第二条评论</w:t>
      </w:r>
    </w:p>
    <w:p>
      <w:r>
        <w:t>3第三条评论</w:t>
      </w:r>
    </w:p>
    <w:sectPr w:rsidR="00165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21D"/>
    <w:rsid w:val="00194CF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C25DF"/>
  <w14:defaultImageDpi w14:val="300"/>
  <w15:docId w15:val="{0ECA7C9D-BCBF-438E-A0CB-B1363CFD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AFD14-9A46-4DE3-8FC6-765AAD0F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Yun</cp:lastModifiedBy>
  <cp:revision>2</cp:revision>
  <dcterms:created xsi:type="dcterms:W3CDTF">2013-12-23T23:15:00Z</dcterms:created>
  <dcterms:modified xsi:type="dcterms:W3CDTF">2019-08-22T04:22:00Z</dcterms:modified>
  <cp:category/>
</cp:coreProperties>
</file>