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9B1" w:rsidRDefault="008719B1" w:rsidP="00EF10C6">
      <w:pPr>
        <w:pStyle w:val="a0"/>
        <w:numPr>
          <w:ilvl w:val="0"/>
          <w:numId w:val="0"/>
        </w:numPr>
      </w:pPr>
      <w:bookmarkStart w:id="0" w:name="_GoBack"/>
      <w:bookmarkEnd w:id="0"/>
    </w:p>
    <w:p>
      <w:r>
        <w:t>[木点1434]: 还是人少，去北京试试，早高峰有站的地儿就不错了</w:t>
      </w:r>
    </w:p>
    <w:p>
      <w:r>
        <w:t>[六甲得逞]: 我一直都在！</w:t>
      </w:r>
    </w:p>
    <w:p>
      <w:r>
        <w:t>[浓眉大眼睛eyes]: 旧图</w:t>
      </w:r>
    </w:p>
    <w:p>
      <w:r>
        <w:t>[不知不觉转眼瞬间]: 前段在罗辑思维听到一句话:你眼中的问题，就是别人的解决方案。乘地铁不文明在我们眼中是个问题，恰恰是他们不用顾及后果的解决方案……所以，直接曝光他们，不用马赛克，哈哈</w:t>
      </w:r>
    </w:p>
    <w:p>
      <w:r>
        <w:t xml:space="preserve">[姬秀Jessica]: </w:t>
      </w:r>
    </w:p>
    <w:p>
      <w:pPr>
        <w:pStyle w:val="a0"/>
      </w:pPr>
      <w:r>
        <w:t>搭地铁总能碰到的场景@深圳地铁   发表于今天 12:01 来自iPhone客户端</w:t>
      </w:r>
    </w:p>
    <w:p>
      <w:r>
        <w:t>[谢Audrey]: 回复@Amy林晓熙:是的。好电影。</w:t>
      </w:r>
    </w:p>
    <w:p>
      <w:r>
        <w:t>[Amy林晓熙]: 越长大越能懂得电影中的苦与乐了</w:t>
      </w:r>
    </w:p>
    <w:p>
      <w:r>
        <w:t>[六甲得逞]: 我一直都在！</w:t>
      </w:r>
    </w:p>
    <w:p>
      <w:r>
        <w:t>[对你的crush-]: 姐姐晚上好</w:t>
      </w:r>
    </w:p>
    <w:p>
      <w:pPr>
        <w:pStyle w:val="a0"/>
      </w:pPr>
      <w:r>
        <w:t>《送我上青云》是部好电影。来打call～可以说听完史大师安利后就直奔电影院观影～苦涩的乐，笑中的泪，现实和理想的纠缠，渴盼爱却终面巨大的孤独，和父母的抗衡，跟自己的和解…其实在20～30甚至更升级的年龄段，真没有谁是容易的，都是在妥协和自我突破的夹缝中寻求着出路。 谢Audrey的微博视频   发表于08月22日 20:10 来自iPhone客户端</w:t>
      </w:r>
    </w:p>
    <w:p>
      <w:r>
        <w:t>[yiyiyahei]: 笑的贼开心的样子</w:t>
      </w:r>
    </w:p>
    <w:p>
      <w:r>
        <w:t>[吾返自崖君去矣]: 这是史航吗</w:t>
      </w:r>
    </w:p>
    <w:p>
      <w:r>
        <w:t>[夏一跳啊]: 奥坠啥职业呀</w:t>
      </w:r>
    </w:p>
    <w:p>
      <w:r>
        <w:t>[六甲得逞]: 我一直都在！</w:t>
      </w:r>
    </w:p>
    <w:p>
      <w:r>
        <w:t>[特洛伊D]: 今天笑的好开心，好看</w:t>
      </w:r>
    </w:p>
    <w:p>
      <w:pPr>
        <w:pStyle w:val="a0"/>
      </w:pPr>
      <w:r>
        <w:t>之前推荐过的“电车人群中多看一眼念念不忘的恋情”，今天和更多的中国读者见面了。那个睿智诙谐的捷克老人，70➕的年纪开始写小说，在他的人生况味里，如果不完美，就全交付幽默去面对吧！  发表于08月21日 22:27 来自iPhone客户端</w:t>
      </w:r>
    </w:p>
    <w:p>
      <w:r>
        <w:t>[夏天穿长袖-]: [热门]</w:t>
      </w:r>
    </w:p>
    <w:p>
      <w:r>
        <w:t>[AQ-LV-XHH]: [热门]</w:t>
      </w:r>
    </w:p>
    <w:p>
      <w:r>
        <w:t>[宝宝脑袋]: [热门]</w:t>
      </w:r>
    </w:p>
    <w:p>
      <w:r>
        <w:t>[朝三m便幕四]: 加油哦～不忘初心</w:t>
      </w:r>
    </w:p>
    <w:p>
      <w:r>
        <w:t>[抱抱抱_小短腿]: 过程比结果更重要的多，坚持初心，做自己，加油</w:t>
      </w:r>
    </w:p>
    <w:p>
      <w:r>
        <w:t>[Jasmine韩韩_]: 做自己就好啦</w:t>
      </w:r>
    </w:p>
    <w:p>
      <w:r>
        <w:t>[憨豆老哥儿]: 做内容，内容即是产品，你的产品定位呢？</w:t>
      </w:r>
    </w:p>
    <w:p>
      <w:r>
        <w:t>[谢Audrey]: 回复</w:t>
      </w:r>
    </w:p>
    <w:p>
      <w:r>
        <w:t>[谢Audrey]: 回复</w:t>
      </w:r>
    </w:p>
    <w:p>
      <w:r>
        <w:t>[一小勺快乐]: 没错 不忘初心 喜欢你的人会一直喜欢 人生也是一个断舍离的过程</w:t>
      </w:r>
    </w:p>
    <w:p>
      <w:r>
        <w:t>[Amy林晓熙]: 有时候质大于量会更踏实</w:t>
      </w:r>
    </w:p>
    <w:p>
      <w:r>
        <w:t>[谢Audrey]: 回复@单骑枪手:谢谢你啦～</w:t>
      </w:r>
    </w:p>
    <w:p>
      <w:r>
        <w:t>[单骑枪手]: 姐姐有独特的人格魅力，他们也只不过是因层次不够而欣赏不了吧，你的做法也好赞呦👍👍👍</w:t>
      </w:r>
    </w:p>
    <w:p>
      <w:pPr>
        <w:pStyle w:val="a0"/>
      </w:pPr>
      <w:r>
        <w:t>:夜深了，想谈谈粉丝数这件事情。今天饭桌上一个朋友说“你没发现你现在的数据没有三十岁倒计时那时候好吗？难道不想更好吗？”必然数据永远都会是外界的一个参考。这样的设问是否要引发我的焦虑？我总归相信，掉粉也是一个自动筛选过滤的过程。用心和努力地做内容，以及在29岁末投入视频的输出，初心一直未改。粉或不粉，爱或不爱，我一直就在那里。  发表于08月20日 23:14 来自iPhone客户端</w:t>
      </w:r>
    </w:p>
    <w:p>
      <w:r>
        <w:t>[读蜜金马洛]: 有你更精彩！//</w:t>
      </w:r>
    </w:p>
    <w:p>
      <w:r>
        <w:t>[天使爱美丽嗯哼]: 期待(๑˙ー˙๑)</w:t>
      </w:r>
    </w:p>
    <w:p>
      <w:pPr>
        <w:pStyle w:val="a0"/>
      </w:pPr>
      <w:r>
        <w:t>#北京书展# #兹旦内克·斯维拉克#  8月21日下午2点，“布拉格故事集”全套新书首发，@鹦鹉史航 @杨早 @石一枫 一起聊捷克大神作家斯维拉克，欢迎大家来围观！在浙江出版集团W1，B04展区~据说现场还有惊喜彩蛋哦！@浙江文艺出版社 @读蜜金马洛 @谢Audrey   发表于08月20日 09:56 来自iPhone客户端</w:t>
      </w:r>
    </w:p>
    <w:p>
      <w:r>
        <w:t>[航哥早日实现理想]: 这个回答 我没挑出毛病哈哈</w:t>
      </w:r>
    </w:p>
    <w:p>
      <w:r>
        <w:t>[AQ-LV-XHH]: 小Au说得对，只有经历过才知道“知识”的价值</w:t>
      </w:r>
    </w:p>
    <w:p>
      <w:r>
        <w:t>[AQ-LV-XHH]: 其实这是一个我们成长中会遇到一个问题，读书和经历的小矛盾</w:t>
      </w:r>
    </w:p>
    <w:p>
      <w:r>
        <w:t>[夏天穿长袖-]: “有些书也是有一定经历后才读得懂”完全赞同这句</w:t>
      </w:r>
    </w:p>
    <w:p>
      <w:r>
        <w:t>[一只会飞的jin鱼]: 我猜问这问题的人年纪应该不大</w:t>
      </w:r>
    </w:p>
    <w:p>
      <w:pPr>
        <w:pStyle w:val="a0"/>
      </w:pPr>
      <w:r>
        <w:t>在视频里同步回答一个问题。总归一点，能主动学习的东西就别再花成本代价去“被成长”  发表于08月20日 09:56 来自iPhone客户端</w:t>
      </w:r>
    </w:p>
    <w:p>
      <w:r>
        <w:t>[读蜜金马洛]: 转发微博</w:t>
      </w:r>
    </w:p>
    <w:p>
      <w:r>
        <w:t>[金岱儿]: 回复</w:t>
      </w:r>
    </w:p>
    <w:p>
      <w:r>
        <w:t>[谢Audrey]: 回复</w:t>
      </w:r>
    </w:p>
    <w:p>
      <w:r>
        <w:t>[谢Audrey]: 回复</w:t>
      </w:r>
    </w:p>
    <w:p>
      <w:r>
        <w:t>[金岱儿]: Audrey 姐可否推荐一些国学方面的书📖 或者解读宋词类的书📖</w:t>
      </w:r>
    </w:p>
    <w:p>
      <w:r>
        <w:t>[夏天穿长袖-]: 呆在图书馆看书的时候，感觉是和身体里的另一个自己相处。以前上学时体会不到这些时光的美好，随着年龄的增长才发现，阅读给内心带来的安全感是物质无法达到的。希望有更多的人能够体会到阅读时的美好时刻</w:t>
      </w:r>
    </w:p>
    <w:p>
      <w:r>
        <w:t>[谢Audrey]: 回复@哦吼_榴芒tu呀:不要强迫自己。每个人的接收方式都不一样，慢慢去发现最适合自己的那一种。</w:t>
      </w:r>
    </w:p>
    <w:p>
      <w:r>
        <w:t>[哦吼_榴芒tu呀]: 我刚刚接触樊登读书</w:t>
      </w:r>
    </w:p>
    <w:p>
      <w:r>
        <w:t>[谢Audrey]: 回复@花枝乱颤的小黄人又妖孽了:棒棒哒</w:t>
      </w:r>
    </w:p>
    <w:p>
      <w:r>
        <w:t>[花枝乱颤的小黄人又妖孽了]: 我看到我啦</w:t>
      </w:r>
    </w:p>
    <w:p>
      <w:pPr>
        <w:pStyle w:val="a0"/>
      </w:pPr>
      <w:r>
        <w:t>收集了两百多位朋友的阅读体会。借一条视频，大家都认真思考了阅读带给自己和生活的意义。也很感动自己的力量带给他们的潜移和默化。  发表于08月19日 11:19 来自iPhone客户端</w:t>
      </w:r>
    </w:p>
    <w:p>
      <w:r>
        <w:t>[谢Audrey]: 回复@病读史:请加助理audreycomm</w:t>
      </w:r>
    </w:p>
    <w:p>
      <w:r>
        <w:t>[病读史]: 能加你微信吗？</w:t>
      </w:r>
    </w:p>
    <w:p>
      <w:pPr>
        <w:pStyle w:val="a0"/>
      </w:pPr>
      <w:r>
        <w:t>每一条都值得珍重。谢谢你们的反馈  发表于08月17日 17:24 来自iPhone客户端</w:t>
      </w:r>
    </w:p>
    <w:p>
      <w:r>
        <w:t>[NewSingularit]: 我会好好听你讲的...........................</w:t>
      </w:r>
    </w:p>
    <w:p>
      <w:r>
        <w:t>[起泡酒古交]: 推荐一本书：非暴力沟通</w:t>
      </w:r>
    </w:p>
    <w:p>
      <w:r>
        <w:t>[一只会飞的jin鱼]: 有在听哦谢谢</w:t>
      </w:r>
    </w:p>
    <w:p>
      <w:pPr>
        <w:pStyle w:val="a0"/>
      </w:pPr>
      <w:r>
        <w:t>每周五都有一次「半小时」，每次半小时都会有一场和粉丝对谈的在线公开课，本周浅谈我们每个人的“表达力”。如果面对镜头，能受到大家对我的讲话风格认可，也让我这个平常几近寡言甚至被称作有些高冷的人一些宽慰。  发表于08月17日 17:18 来自iPhone客户端</w:t>
      </w:r>
    </w:p>
    <w:sectPr w:rsidR="008719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0DC"/>
    <w:rsid w:val="0015074B"/>
    <w:rsid w:val="00175792"/>
    <w:rsid w:val="002674A1"/>
    <w:rsid w:val="0029639D"/>
    <w:rsid w:val="00326F90"/>
    <w:rsid w:val="004469EF"/>
    <w:rsid w:val="00487CC1"/>
    <w:rsid w:val="00500431"/>
    <w:rsid w:val="00513108"/>
    <w:rsid w:val="005C1D88"/>
    <w:rsid w:val="00646748"/>
    <w:rsid w:val="00680A89"/>
    <w:rsid w:val="00772C55"/>
    <w:rsid w:val="0078199B"/>
    <w:rsid w:val="007F706E"/>
    <w:rsid w:val="008719B1"/>
    <w:rsid w:val="00876170"/>
    <w:rsid w:val="00A16C92"/>
    <w:rsid w:val="00AA1D8D"/>
    <w:rsid w:val="00AC22BE"/>
    <w:rsid w:val="00B47730"/>
    <w:rsid w:val="00BF1316"/>
    <w:rsid w:val="00CB0664"/>
    <w:rsid w:val="00DB0D49"/>
    <w:rsid w:val="00EF10C6"/>
    <w:rsid w:val="00FC693F"/>
    <w:rsid w:val="00FE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03228"/>
  <w14:defaultImageDpi w14:val="300"/>
  <w15:docId w15:val="{6A2007DF-3BD7-4BC9-842B-CED5EF01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ADFCD2-D66F-48EC-8898-B3E88C5C5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Yun</cp:lastModifiedBy>
  <cp:revision>15</cp:revision>
  <dcterms:created xsi:type="dcterms:W3CDTF">2013-12-23T23:15:00Z</dcterms:created>
  <dcterms:modified xsi:type="dcterms:W3CDTF">2019-08-24T07:15:00Z</dcterms:modified>
  <cp:category/>
</cp:coreProperties>
</file>